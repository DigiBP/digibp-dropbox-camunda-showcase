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214" w:rsidRPr="00340214" w:rsidRDefault="00340214" w:rsidP="00340214">
      <w:pPr>
        <w:autoSpaceDE w:val="0"/>
        <w:autoSpaceDN w:val="0"/>
        <w:adjustRightInd w:val="0"/>
        <w:rPr>
          <w:rFonts w:ascii="Courier New" w:hAnsi="Courier New" w:cs="Courier New"/>
          <w:lang w:val="en-US"/>
        </w:rPr>
      </w:pPr>
      <w:r w:rsidRPr="00340214">
        <w:rPr>
          <w:rFonts w:ascii="Courier New" w:hAnsi="Courier New" w:cs="Courier New"/>
          <w:lang w:val="en-US"/>
        </w:rPr>
        <w:t>Please import it as maven project. Check installation guide.</w:t>
      </w:r>
    </w:p>
    <w:p w:rsidR="00340214" w:rsidRPr="00340214" w:rsidRDefault="00340214" w:rsidP="00340214">
      <w:pPr>
        <w:autoSpaceDE w:val="0"/>
        <w:autoSpaceDN w:val="0"/>
        <w:adjustRightInd w:val="0"/>
        <w:rPr>
          <w:rFonts w:ascii="Courier New" w:hAnsi="Courier New" w:cs="Courier New"/>
          <w:lang w:val="en-US"/>
        </w:rPr>
      </w:pPr>
      <w:r w:rsidRPr="00340214">
        <w:rPr>
          <w:rFonts w:ascii="Courier New" w:hAnsi="Courier New" w:cs="Courier New"/>
          <w:lang w:val="en-US"/>
        </w:rPr>
        <w:t>For the connector in the bpmn diagram please configure your URL from the Microsoft Web services for flow.</w:t>
      </w:r>
    </w:p>
    <w:p w:rsidR="00340214" w:rsidRPr="00340214" w:rsidRDefault="00340214" w:rsidP="00340214">
      <w:pPr>
        <w:autoSpaceDE w:val="0"/>
        <w:autoSpaceDN w:val="0"/>
        <w:adjustRightInd w:val="0"/>
        <w:rPr>
          <w:rFonts w:ascii="Courier New" w:hAnsi="Courier New" w:cs="Courier New"/>
          <w:lang w:val="en-US"/>
        </w:rPr>
      </w:pPr>
    </w:p>
    <w:p w:rsidR="00340214" w:rsidRPr="00340214" w:rsidRDefault="00340214" w:rsidP="00340214">
      <w:pPr>
        <w:autoSpaceDE w:val="0"/>
        <w:autoSpaceDN w:val="0"/>
        <w:adjustRightInd w:val="0"/>
        <w:rPr>
          <w:rFonts w:ascii="Courier New" w:hAnsi="Courier New" w:cs="Courier New"/>
          <w:lang w:val="en-US"/>
        </w:rPr>
      </w:pPr>
      <w:r w:rsidRPr="00340214">
        <w:rPr>
          <w:rFonts w:ascii="Courier New" w:hAnsi="Courier New" w:cs="Courier New"/>
          <w:lang w:val="en-US"/>
        </w:rPr>
        <w:t xml:space="preserve">Got to Website : </w:t>
      </w:r>
    </w:p>
    <w:p w:rsidR="00340214" w:rsidRPr="00340214" w:rsidRDefault="00340214" w:rsidP="00340214">
      <w:pPr>
        <w:autoSpaceDE w:val="0"/>
        <w:autoSpaceDN w:val="0"/>
        <w:adjustRightInd w:val="0"/>
        <w:rPr>
          <w:rFonts w:ascii="Courier New" w:hAnsi="Courier New" w:cs="Courier New"/>
          <w:lang w:val="en-US"/>
        </w:rPr>
      </w:pPr>
      <w:r w:rsidRPr="00340214">
        <w:rPr>
          <w:rFonts w:ascii="Courier New" w:hAnsi="Courier New" w:cs="Courier New"/>
          <w:lang w:val="en-US"/>
        </w:rPr>
        <w:t>https://flow.microsoft.com</w:t>
      </w:r>
    </w:p>
    <w:p w:rsidR="00340214" w:rsidRPr="00340214" w:rsidRDefault="00340214" w:rsidP="00340214">
      <w:pPr>
        <w:autoSpaceDE w:val="0"/>
        <w:autoSpaceDN w:val="0"/>
        <w:adjustRightInd w:val="0"/>
        <w:rPr>
          <w:rFonts w:ascii="Courier New" w:hAnsi="Courier New" w:cs="Courier New"/>
          <w:lang w:val="en-US"/>
        </w:rPr>
      </w:pPr>
    </w:p>
    <w:p w:rsidR="00340214" w:rsidRPr="00340214" w:rsidRDefault="00340214" w:rsidP="00340214">
      <w:pPr>
        <w:autoSpaceDE w:val="0"/>
        <w:autoSpaceDN w:val="0"/>
        <w:adjustRightInd w:val="0"/>
        <w:rPr>
          <w:rFonts w:ascii="Courier New" w:hAnsi="Courier New" w:cs="Courier New"/>
          <w:lang w:val="en-US"/>
        </w:rPr>
      </w:pPr>
      <w:r w:rsidRPr="00340214">
        <w:rPr>
          <w:rFonts w:ascii="Courier New" w:hAnsi="Courier New" w:cs="Courier New"/>
          <w:lang w:val="en-US"/>
        </w:rPr>
        <w:t>Register as a new user.</w:t>
      </w:r>
    </w:p>
    <w:p w:rsidR="00340214" w:rsidRPr="00340214" w:rsidRDefault="00340214" w:rsidP="00340214">
      <w:pPr>
        <w:autoSpaceDE w:val="0"/>
        <w:autoSpaceDN w:val="0"/>
        <w:adjustRightInd w:val="0"/>
        <w:rPr>
          <w:rFonts w:ascii="Courier New" w:hAnsi="Courier New" w:cs="Courier New"/>
          <w:lang w:val="en-US"/>
        </w:rPr>
      </w:pPr>
      <w:r w:rsidRPr="00340214">
        <w:rPr>
          <w:rFonts w:ascii="Courier New" w:hAnsi="Courier New" w:cs="Courier New"/>
          <w:lang w:val="en-US"/>
        </w:rPr>
        <w:t>Create a flow with request,create file (dropbox) and response.</w:t>
      </w:r>
    </w:p>
    <w:p w:rsidR="00340214" w:rsidRPr="00340214" w:rsidRDefault="00340214" w:rsidP="00340214">
      <w:pPr>
        <w:autoSpaceDE w:val="0"/>
        <w:autoSpaceDN w:val="0"/>
        <w:adjustRightInd w:val="0"/>
        <w:rPr>
          <w:rFonts w:ascii="Courier New" w:hAnsi="Courier New" w:cs="Courier New"/>
          <w:lang w:val="en-US"/>
        </w:rPr>
      </w:pPr>
    </w:p>
    <w:p w:rsidR="00340214" w:rsidRPr="00340214" w:rsidRDefault="00340214" w:rsidP="00340214">
      <w:pPr>
        <w:autoSpaceDE w:val="0"/>
        <w:autoSpaceDN w:val="0"/>
        <w:adjustRightInd w:val="0"/>
        <w:rPr>
          <w:rFonts w:ascii="Courier New" w:hAnsi="Courier New" w:cs="Courier New"/>
          <w:lang w:val="en-US"/>
        </w:rPr>
      </w:pPr>
      <w:r w:rsidRPr="00340214">
        <w:rPr>
          <w:rFonts w:ascii="Courier New" w:hAnsi="Courier New" w:cs="Courier New"/>
          <w:lang w:val="en-US"/>
        </w:rPr>
        <w:t xml:space="preserve"> </w:t>
      </w:r>
    </w:p>
    <w:p w:rsidR="00340214" w:rsidRPr="00340214" w:rsidRDefault="00340214" w:rsidP="00340214">
      <w:pPr>
        <w:autoSpaceDE w:val="0"/>
        <w:autoSpaceDN w:val="0"/>
        <w:adjustRightInd w:val="0"/>
        <w:rPr>
          <w:rFonts w:ascii="Courier New" w:hAnsi="Courier New" w:cs="Courier New"/>
          <w:lang w:val="en-US"/>
        </w:rPr>
      </w:pPr>
      <w:r>
        <w:rPr>
          <w:noProof/>
          <w:lang w:eastAsia="de-CH"/>
        </w:rPr>
        <w:drawing>
          <wp:inline distT="0" distB="0" distL="0" distR="0" wp14:anchorId="229ECAF9" wp14:editId="09A4C79A">
            <wp:extent cx="3930650" cy="22109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5912" cy="2213951"/>
                    </a:xfrm>
                    <a:prstGeom prst="rect">
                      <a:avLst/>
                    </a:prstGeom>
                  </pic:spPr>
                </pic:pic>
              </a:graphicData>
            </a:graphic>
          </wp:inline>
        </w:drawing>
      </w:r>
    </w:p>
    <w:p w:rsidR="00340214" w:rsidRPr="00340214" w:rsidRDefault="00340214" w:rsidP="00340214">
      <w:pPr>
        <w:autoSpaceDE w:val="0"/>
        <w:autoSpaceDN w:val="0"/>
        <w:adjustRightInd w:val="0"/>
        <w:rPr>
          <w:rFonts w:ascii="Courier New" w:hAnsi="Courier New" w:cs="Courier New"/>
          <w:lang w:val="en-US"/>
        </w:rPr>
      </w:pPr>
      <w:r w:rsidRPr="00340214">
        <w:rPr>
          <w:rFonts w:ascii="Courier New" w:hAnsi="Courier New" w:cs="Courier New"/>
          <w:lang w:val="en-US"/>
        </w:rPr>
        <w:t xml:space="preserve"> </w:t>
      </w:r>
    </w:p>
    <w:p w:rsidR="00340214" w:rsidRPr="00340214" w:rsidRDefault="00340214" w:rsidP="00340214">
      <w:pPr>
        <w:autoSpaceDE w:val="0"/>
        <w:autoSpaceDN w:val="0"/>
        <w:adjustRightInd w:val="0"/>
        <w:rPr>
          <w:rFonts w:ascii="Courier New" w:hAnsi="Courier New" w:cs="Courier New"/>
          <w:lang w:val="en-US"/>
        </w:rPr>
      </w:pPr>
    </w:p>
    <w:p w:rsidR="00340214" w:rsidRDefault="00340214" w:rsidP="00340214">
      <w:pPr>
        <w:autoSpaceDE w:val="0"/>
        <w:autoSpaceDN w:val="0"/>
        <w:adjustRightInd w:val="0"/>
        <w:rPr>
          <w:rFonts w:ascii="Courier New" w:hAnsi="Courier New" w:cs="Courier New"/>
          <w:lang w:val="en-US"/>
        </w:rPr>
      </w:pPr>
      <w:r w:rsidRPr="00340214">
        <w:rPr>
          <w:rFonts w:ascii="Courier New" w:hAnsi="Courier New" w:cs="Courier New"/>
          <w:lang w:val="en-US"/>
        </w:rPr>
        <w:t xml:space="preserve"> </w:t>
      </w:r>
      <w:r w:rsidR="00C32517">
        <w:rPr>
          <w:noProof/>
          <w:lang w:eastAsia="de-CH"/>
        </w:rPr>
        <w:drawing>
          <wp:inline distT="0" distB="0" distL="0" distR="0" wp14:anchorId="3F38B670" wp14:editId="25DE97D7">
            <wp:extent cx="3949700" cy="222170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6902" cy="2225757"/>
                    </a:xfrm>
                    <a:prstGeom prst="rect">
                      <a:avLst/>
                    </a:prstGeom>
                  </pic:spPr>
                </pic:pic>
              </a:graphicData>
            </a:graphic>
          </wp:inline>
        </w:drawing>
      </w:r>
    </w:p>
    <w:p w:rsidR="00C32517" w:rsidRDefault="00C32517" w:rsidP="00340214">
      <w:pPr>
        <w:autoSpaceDE w:val="0"/>
        <w:autoSpaceDN w:val="0"/>
        <w:adjustRightInd w:val="0"/>
        <w:rPr>
          <w:rFonts w:ascii="Courier New" w:hAnsi="Courier New" w:cs="Courier New"/>
          <w:lang w:val="en-US"/>
        </w:rPr>
      </w:pPr>
    </w:p>
    <w:p w:rsidR="00C32517" w:rsidRDefault="00C32517" w:rsidP="00340214">
      <w:pPr>
        <w:autoSpaceDE w:val="0"/>
        <w:autoSpaceDN w:val="0"/>
        <w:adjustRightInd w:val="0"/>
        <w:rPr>
          <w:rFonts w:ascii="Courier New" w:hAnsi="Courier New" w:cs="Courier New"/>
          <w:lang w:val="en-US"/>
        </w:rPr>
      </w:pPr>
      <w:r>
        <w:rPr>
          <w:rFonts w:ascii="Courier New" w:hAnsi="Courier New" w:cs="Courier New"/>
          <w:lang w:val="en-US"/>
        </w:rPr>
        <w:t>Give access to your flow to your dropbox account</w:t>
      </w:r>
    </w:p>
    <w:p w:rsidR="00C32517" w:rsidRDefault="00C32517" w:rsidP="00340214">
      <w:pPr>
        <w:autoSpaceDE w:val="0"/>
        <w:autoSpaceDN w:val="0"/>
        <w:adjustRightInd w:val="0"/>
        <w:rPr>
          <w:rFonts w:ascii="Courier New" w:hAnsi="Courier New" w:cs="Courier New"/>
          <w:lang w:val="en-US"/>
        </w:rPr>
      </w:pPr>
    </w:p>
    <w:p w:rsidR="00C32517" w:rsidRPr="00340214" w:rsidRDefault="00C32517" w:rsidP="00340214">
      <w:pPr>
        <w:autoSpaceDE w:val="0"/>
        <w:autoSpaceDN w:val="0"/>
        <w:adjustRightInd w:val="0"/>
        <w:rPr>
          <w:rFonts w:ascii="Courier New" w:hAnsi="Courier New" w:cs="Courier New"/>
          <w:lang w:val="en-US"/>
        </w:rPr>
      </w:pPr>
      <w:r>
        <w:rPr>
          <w:noProof/>
          <w:lang w:eastAsia="de-CH"/>
        </w:rPr>
        <w:drawing>
          <wp:inline distT="0" distB="0" distL="0" distR="0" wp14:anchorId="40C0F825" wp14:editId="044D6E97">
            <wp:extent cx="3898900" cy="219313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1465" cy="2200199"/>
                    </a:xfrm>
                    <a:prstGeom prst="rect">
                      <a:avLst/>
                    </a:prstGeom>
                  </pic:spPr>
                </pic:pic>
              </a:graphicData>
            </a:graphic>
          </wp:inline>
        </w:drawing>
      </w:r>
    </w:p>
    <w:p w:rsidR="00340214" w:rsidRPr="00340214" w:rsidRDefault="00340214" w:rsidP="00340214">
      <w:pPr>
        <w:autoSpaceDE w:val="0"/>
        <w:autoSpaceDN w:val="0"/>
        <w:adjustRightInd w:val="0"/>
        <w:rPr>
          <w:rFonts w:ascii="Courier New" w:hAnsi="Courier New" w:cs="Courier New"/>
          <w:lang w:val="en-US"/>
        </w:rPr>
      </w:pPr>
    </w:p>
    <w:p w:rsidR="00340214" w:rsidRPr="00340214" w:rsidRDefault="00340214" w:rsidP="00340214">
      <w:pPr>
        <w:autoSpaceDE w:val="0"/>
        <w:autoSpaceDN w:val="0"/>
        <w:adjustRightInd w:val="0"/>
        <w:rPr>
          <w:rFonts w:ascii="Courier New" w:hAnsi="Courier New" w:cs="Courier New"/>
          <w:lang w:val="en-US"/>
        </w:rPr>
      </w:pPr>
    </w:p>
    <w:p w:rsidR="00340214" w:rsidRDefault="00340214" w:rsidP="00340214">
      <w:pPr>
        <w:autoSpaceDE w:val="0"/>
        <w:autoSpaceDN w:val="0"/>
        <w:adjustRightInd w:val="0"/>
        <w:rPr>
          <w:rFonts w:ascii="Courier New" w:hAnsi="Courier New" w:cs="Courier New"/>
          <w:lang w:val="en-US"/>
        </w:rPr>
      </w:pPr>
      <w:r w:rsidRPr="00340214">
        <w:rPr>
          <w:rFonts w:ascii="Courier New" w:hAnsi="Courier New" w:cs="Courier New"/>
          <w:lang w:val="en-US"/>
        </w:rPr>
        <w:t>Once you save the flow you get the URL from the request object. Copy that URL and paste it in the URL section of connector of your service in dropbox bpmn diagram file.</w:t>
      </w:r>
    </w:p>
    <w:p w:rsidR="00C32517" w:rsidRDefault="00C32517" w:rsidP="00340214">
      <w:pPr>
        <w:autoSpaceDE w:val="0"/>
        <w:autoSpaceDN w:val="0"/>
        <w:adjustRightInd w:val="0"/>
        <w:rPr>
          <w:rFonts w:ascii="Courier New" w:hAnsi="Courier New" w:cs="Courier New"/>
          <w:lang w:val="en-US"/>
        </w:rPr>
      </w:pPr>
    </w:p>
    <w:p w:rsidR="00C32517" w:rsidRDefault="00C32517" w:rsidP="00340214">
      <w:pPr>
        <w:autoSpaceDE w:val="0"/>
        <w:autoSpaceDN w:val="0"/>
        <w:adjustRightInd w:val="0"/>
        <w:rPr>
          <w:rFonts w:ascii="Courier New" w:hAnsi="Courier New" w:cs="Courier New"/>
          <w:lang w:val="en-US"/>
        </w:rPr>
      </w:pPr>
      <w:r>
        <w:rPr>
          <w:noProof/>
          <w:lang w:eastAsia="de-CH"/>
        </w:rPr>
        <w:drawing>
          <wp:inline distT="0" distB="0" distL="0" distR="0" wp14:anchorId="27C1C492" wp14:editId="1CD7DB17">
            <wp:extent cx="6748357" cy="37959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53488" cy="3798837"/>
                    </a:xfrm>
                    <a:prstGeom prst="rect">
                      <a:avLst/>
                    </a:prstGeom>
                  </pic:spPr>
                </pic:pic>
              </a:graphicData>
            </a:graphic>
          </wp:inline>
        </w:drawing>
      </w:r>
    </w:p>
    <w:p w:rsidR="005C435D" w:rsidRDefault="005C435D" w:rsidP="00340214">
      <w:pPr>
        <w:autoSpaceDE w:val="0"/>
        <w:autoSpaceDN w:val="0"/>
        <w:adjustRightInd w:val="0"/>
        <w:rPr>
          <w:rFonts w:ascii="Courier New" w:hAnsi="Courier New" w:cs="Courier New"/>
          <w:lang w:val="en-US"/>
        </w:rPr>
      </w:pPr>
    </w:p>
    <w:p w:rsidR="005C435D" w:rsidRPr="00340214" w:rsidRDefault="005C435D" w:rsidP="00340214">
      <w:pPr>
        <w:autoSpaceDE w:val="0"/>
        <w:autoSpaceDN w:val="0"/>
        <w:adjustRightInd w:val="0"/>
        <w:rPr>
          <w:rFonts w:ascii="Courier New" w:hAnsi="Courier New" w:cs="Courier New"/>
          <w:lang w:val="en-US"/>
        </w:rPr>
      </w:pPr>
      <w:r>
        <w:rPr>
          <w:rFonts w:ascii="Courier New" w:hAnsi="Courier New" w:cs="Courier New"/>
          <w:lang w:val="en-US"/>
        </w:rPr>
        <w:t>The other parameters are already configured.</w:t>
      </w:r>
      <w:bookmarkStart w:id="0" w:name="_GoBack"/>
      <w:bookmarkEnd w:id="0"/>
    </w:p>
    <w:p w:rsidR="00E93446" w:rsidRPr="00340214" w:rsidRDefault="00E93446" w:rsidP="00377142">
      <w:pPr>
        <w:rPr>
          <w:lang w:val="en-US"/>
        </w:rPr>
      </w:pPr>
    </w:p>
    <w:sectPr w:rsidR="00E93446" w:rsidRPr="00340214" w:rsidSect="00377142">
      <w:headerReference w:type="first" r:id="rId13"/>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816" w:rsidRDefault="00FB2816" w:rsidP="00A76598">
      <w:r>
        <w:separator/>
      </w:r>
    </w:p>
  </w:endnote>
  <w:endnote w:type="continuationSeparator" w:id="0">
    <w:p w:rsidR="00FB2816" w:rsidRDefault="00FB2816"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816" w:rsidRPr="00ED0D02" w:rsidRDefault="00FB2816" w:rsidP="00ED0D02">
      <w:pPr>
        <w:pStyle w:val="Footer"/>
      </w:pPr>
    </w:p>
  </w:footnote>
  <w:footnote w:type="continuationSeparator" w:id="0">
    <w:p w:rsidR="00FB2816" w:rsidRDefault="00FB2816"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6C2" w:rsidRDefault="00C536C2" w:rsidP="00437505">
    <w:pPr>
      <w:pStyle w:val="Header"/>
      <w:rPr>
        <w:sz w:val="20"/>
        <w:szCs w:val="20"/>
      </w:rPr>
    </w:pPr>
  </w:p>
  <w:p w:rsidR="00C536C2" w:rsidRDefault="00C536C2" w:rsidP="00437505">
    <w:pPr>
      <w:pStyle w:val="Header"/>
      <w:rPr>
        <w:sz w:val="20"/>
        <w:szCs w:val="20"/>
      </w:rPr>
    </w:pPr>
  </w:p>
  <w:p w:rsidR="00C536C2" w:rsidRDefault="00C536C2" w:rsidP="00437505">
    <w:pPr>
      <w:pStyle w:val="Header"/>
      <w:rPr>
        <w:sz w:val="20"/>
        <w:szCs w:val="20"/>
      </w:rPr>
    </w:pPr>
  </w:p>
  <w:p w:rsidR="00C536C2" w:rsidRDefault="00C536C2" w:rsidP="00437505">
    <w:pPr>
      <w:pStyle w:val="Header"/>
      <w:rPr>
        <w:sz w:val="20"/>
        <w:szCs w:val="20"/>
      </w:rPr>
    </w:pPr>
  </w:p>
  <w:p w:rsidR="00C536C2" w:rsidRDefault="00C536C2" w:rsidP="00437505">
    <w:pPr>
      <w:pStyle w:val="Header"/>
      <w:rPr>
        <w:sz w:val="20"/>
        <w:szCs w:val="20"/>
      </w:rPr>
    </w:pPr>
  </w:p>
  <w:p w:rsidR="00437505" w:rsidRPr="00437505" w:rsidRDefault="00437505"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3"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4"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5"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8" w15:restartNumberingAfterBreak="0">
    <w:nsid w:val="24C0183D"/>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2"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1F44949"/>
    <w:multiLevelType w:val="hybridMultilevel"/>
    <w:tmpl w:val="F6385F22"/>
    <w:lvl w:ilvl="0" w:tplc="38BA8D38">
      <w:start w:val="1"/>
      <w:numFmt w:val="bullet"/>
      <w:pStyle w:val="ListParagraph"/>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16" w15:restartNumberingAfterBreak="0">
    <w:nsid w:val="6A8662D4"/>
    <w:multiLevelType w:val="multilevel"/>
    <w:tmpl w:val="75384DEA"/>
    <w:numStyleLink w:val="FHNWAufzhlung"/>
  </w:abstractNum>
  <w:abstractNum w:abstractNumId="17"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128597C"/>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E7D4B92"/>
    <w:multiLevelType w:val="multilevel"/>
    <w:tmpl w:val="75384DEA"/>
    <w:numStyleLink w:val="FHNWAufzhlung"/>
  </w:abstractNum>
  <w:num w:numId="1">
    <w:abstractNumId w:val="4"/>
  </w:num>
  <w:num w:numId="2">
    <w:abstractNumId w:val="14"/>
  </w:num>
  <w:num w:numId="3">
    <w:abstractNumId w:val="17"/>
  </w:num>
  <w:num w:numId="4">
    <w:abstractNumId w:val="3"/>
  </w:num>
  <w:num w:numId="5">
    <w:abstractNumId w:val="20"/>
  </w:num>
  <w:num w:numId="6">
    <w:abstractNumId w:val="5"/>
  </w:num>
  <w:num w:numId="7">
    <w:abstractNumId w:val="14"/>
  </w:num>
  <w:num w:numId="8">
    <w:abstractNumId w:val="1"/>
  </w:num>
  <w:num w:numId="9">
    <w:abstractNumId w:val="2"/>
  </w:num>
  <w:num w:numId="10">
    <w:abstractNumId w:val="13"/>
  </w:num>
  <w:num w:numId="11">
    <w:abstractNumId w:val="9"/>
  </w:num>
  <w:num w:numId="12">
    <w:abstractNumId w:val="10"/>
  </w:num>
  <w:num w:numId="13">
    <w:abstractNumId w:val="6"/>
  </w:num>
  <w:num w:numId="14">
    <w:abstractNumId w:val="12"/>
  </w:num>
  <w:num w:numId="15">
    <w:abstractNumId w:val="15"/>
  </w:num>
  <w:num w:numId="16">
    <w:abstractNumId w:val="0"/>
  </w:num>
  <w:num w:numId="17">
    <w:abstractNumId w:val="18"/>
  </w:num>
  <w:num w:numId="18">
    <w:abstractNumId w:val="18"/>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680" w:hanging="680"/>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9">
    <w:abstractNumId w:val="7"/>
  </w:num>
  <w:num w:numId="20">
    <w:abstractNumId w:val="11"/>
  </w:num>
  <w:num w:numId="21">
    <w:abstractNumId w:val="19"/>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removeDateAndTime/>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34C"/>
    <w:rsid w:val="000210DE"/>
    <w:rsid w:val="0005534A"/>
    <w:rsid w:val="00071507"/>
    <w:rsid w:val="000976AF"/>
    <w:rsid w:val="000E5CC1"/>
    <w:rsid w:val="000F7F62"/>
    <w:rsid w:val="00106EAE"/>
    <w:rsid w:val="001149D2"/>
    <w:rsid w:val="00156BA9"/>
    <w:rsid w:val="00180D32"/>
    <w:rsid w:val="001D1088"/>
    <w:rsid w:val="001E544A"/>
    <w:rsid w:val="00203DDE"/>
    <w:rsid w:val="00213675"/>
    <w:rsid w:val="002259EE"/>
    <w:rsid w:val="00287478"/>
    <w:rsid w:val="0029605A"/>
    <w:rsid w:val="002A27DF"/>
    <w:rsid w:val="002B467D"/>
    <w:rsid w:val="002E7766"/>
    <w:rsid w:val="00340214"/>
    <w:rsid w:val="00351B21"/>
    <w:rsid w:val="00375A78"/>
    <w:rsid w:val="00377142"/>
    <w:rsid w:val="003D4F97"/>
    <w:rsid w:val="00400861"/>
    <w:rsid w:val="00405B61"/>
    <w:rsid w:val="0040684A"/>
    <w:rsid w:val="00420F57"/>
    <w:rsid w:val="00425687"/>
    <w:rsid w:val="00437505"/>
    <w:rsid w:val="00460C63"/>
    <w:rsid w:val="00473483"/>
    <w:rsid w:val="004B558A"/>
    <w:rsid w:val="004C5569"/>
    <w:rsid w:val="004C6864"/>
    <w:rsid w:val="004D534C"/>
    <w:rsid w:val="004E74B4"/>
    <w:rsid w:val="004F505A"/>
    <w:rsid w:val="00572350"/>
    <w:rsid w:val="0057705E"/>
    <w:rsid w:val="00595194"/>
    <w:rsid w:val="005A5E71"/>
    <w:rsid w:val="005C435D"/>
    <w:rsid w:val="005D06CF"/>
    <w:rsid w:val="005E2EF6"/>
    <w:rsid w:val="00607F7C"/>
    <w:rsid w:val="00633A4F"/>
    <w:rsid w:val="00672C6E"/>
    <w:rsid w:val="00687A4C"/>
    <w:rsid w:val="006D02C9"/>
    <w:rsid w:val="006D1010"/>
    <w:rsid w:val="006F4D85"/>
    <w:rsid w:val="00710CED"/>
    <w:rsid w:val="00730FF8"/>
    <w:rsid w:val="00736060"/>
    <w:rsid w:val="0073767C"/>
    <w:rsid w:val="007531B9"/>
    <w:rsid w:val="00757602"/>
    <w:rsid w:val="00787B51"/>
    <w:rsid w:val="00796720"/>
    <w:rsid w:val="007C2CBA"/>
    <w:rsid w:val="007D27D0"/>
    <w:rsid w:val="007D3D38"/>
    <w:rsid w:val="007E3C24"/>
    <w:rsid w:val="007F05CD"/>
    <w:rsid w:val="00846B2E"/>
    <w:rsid w:val="00856097"/>
    <w:rsid w:val="00872A31"/>
    <w:rsid w:val="00884CF6"/>
    <w:rsid w:val="00890A63"/>
    <w:rsid w:val="008C043B"/>
    <w:rsid w:val="008E73D6"/>
    <w:rsid w:val="00923475"/>
    <w:rsid w:val="0093668C"/>
    <w:rsid w:val="00952F27"/>
    <w:rsid w:val="00976795"/>
    <w:rsid w:val="00986379"/>
    <w:rsid w:val="009D65FB"/>
    <w:rsid w:val="009E55BD"/>
    <w:rsid w:val="009E67A7"/>
    <w:rsid w:val="00A5737E"/>
    <w:rsid w:val="00A723BF"/>
    <w:rsid w:val="00A76598"/>
    <w:rsid w:val="00AA0020"/>
    <w:rsid w:val="00AC0F7D"/>
    <w:rsid w:val="00AC1D9F"/>
    <w:rsid w:val="00AC5B16"/>
    <w:rsid w:val="00AD0C43"/>
    <w:rsid w:val="00B22B80"/>
    <w:rsid w:val="00B253C0"/>
    <w:rsid w:val="00B33577"/>
    <w:rsid w:val="00B534BF"/>
    <w:rsid w:val="00BB2D29"/>
    <w:rsid w:val="00BE2EDC"/>
    <w:rsid w:val="00BF091D"/>
    <w:rsid w:val="00C00E02"/>
    <w:rsid w:val="00C26422"/>
    <w:rsid w:val="00C32517"/>
    <w:rsid w:val="00C46B98"/>
    <w:rsid w:val="00C50216"/>
    <w:rsid w:val="00C536C2"/>
    <w:rsid w:val="00C55850"/>
    <w:rsid w:val="00C86E2E"/>
    <w:rsid w:val="00CA50DE"/>
    <w:rsid w:val="00CC7BF8"/>
    <w:rsid w:val="00CE2B5E"/>
    <w:rsid w:val="00D3108D"/>
    <w:rsid w:val="00D36B2A"/>
    <w:rsid w:val="00D40A08"/>
    <w:rsid w:val="00D456E5"/>
    <w:rsid w:val="00D778D9"/>
    <w:rsid w:val="00DD0651"/>
    <w:rsid w:val="00DF7D0C"/>
    <w:rsid w:val="00E24705"/>
    <w:rsid w:val="00E41F2C"/>
    <w:rsid w:val="00E64A70"/>
    <w:rsid w:val="00E93446"/>
    <w:rsid w:val="00EC489F"/>
    <w:rsid w:val="00EC7105"/>
    <w:rsid w:val="00ED076C"/>
    <w:rsid w:val="00ED0D02"/>
    <w:rsid w:val="00EF37AE"/>
    <w:rsid w:val="00F140C5"/>
    <w:rsid w:val="00F2238D"/>
    <w:rsid w:val="00F369AA"/>
    <w:rsid w:val="00F56BE1"/>
    <w:rsid w:val="00F73D6D"/>
    <w:rsid w:val="00FB2816"/>
    <w:rsid w:val="00FD1AB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3CF45"/>
  <w15:chartTrackingRefBased/>
  <w15:docId w15:val="{C44DE391-2C74-4669-836B-7C5DA205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602"/>
    <w:pPr>
      <w:spacing w:after="0" w:line="240" w:lineRule="auto"/>
    </w:pPr>
    <w:rPr>
      <w:rFonts w:ascii="Arial" w:hAnsi="Arial"/>
    </w:rPr>
  </w:style>
  <w:style w:type="paragraph" w:styleId="Heading1">
    <w:name w:val="heading 1"/>
    <w:basedOn w:val="Normal"/>
    <w:next w:val="Normal"/>
    <w:link w:val="Heading1Char"/>
    <w:uiPriority w:val="9"/>
    <w:qFormat/>
    <w:rsid w:val="000E5CC1"/>
    <w:pPr>
      <w:keepNext/>
      <w:keepLines/>
      <w:numPr>
        <w:numId w:val="17"/>
      </w:numPr>
      <w:spacing w:before="480" w:after="120"/>
      <w:ind w:left="340" w:hanging="340"/>
      <w:outlineLvl w:val="0"/>
    </w:pPr>
    <w:rPr>
      <w:rFonts w:eastAsiaTheme="majorEastAsia" w:cstheme="majorBidi"/>
      <w:b/>
      <w:bCs/>
      <w:sz w:val="28"/>
      <w:szCs w:val="28"/>
    </w:rPr>
  </w:style>
  <w:style w:type="paragraph" w:styleId="Heading2">
    <w:name w:val="heading 2"/>
    <w:basedOn w:val="Heading1"/>
    <w:next w:val="Normal"/>
    <w:link w:val="Heading2Char"/>
    <w:uiPriority w:val="9"/>
    <w:unhideWhenUsed/>
    <w:qFormat/>
    <w:rsid w:val="000E5CC1"/>
    <w:pPr>
      <w:numPr>
        <w:ilvl w:val="1"/>
      </w:numPr>
      <w:spacing w:before="280"/>
      <w:ind w:left="510" w:hanging="510"/>
      <w:contextualSpacing/>
      <w:outlineLvl w:val="1"/>
    </w:pPr>
    <w:rPr>
      <w:bCs w:val="0"/>
      <w:sz w:val="22"/>
      <w:szCs w:val="26"/>
    </w:rPr>
  </w:style>
  <w:style w:type="paragraph" w:styleId="Heading3">
    <w:name w:val="heading 3"/>
    <w:basedOn w:val="Normal"/>
    <w:next w:val="Normal"/>
    <w:link w:val="Heading3Char"/>
    <w:uiPriority w:val="9"/>
    <w:qFormat/>
    <w:rsid w:val="000E5CC1"/>
    <w:pPr>
      <w:keepNext/>
      <w:keepLines/>
      <w:numPr>
        <w:ilvl w:val="2"/>
        <w:numId w:val="17"/>
      </w:numPr>
      <w:spacing w:before="280" w:after="120"/>
      <w:ind w:left="624" w:hanging="624"/>
      <w:contextualSpacing/>
      <w:outlineLvl w:val="2"/>
    </w:pPr>
    <w:rPr>
      <w:rFonts w:eastAsiaTheme="majorEastAsia" w:cstheme="majorBidi"/>
      <w:b/>
      <w:bCs/>
    </w:rPr>
  </w:style>
  <w:style w:type="paragraph" w:styleId="Heading4">
    <w:name w:val="heading 4"/>
    <w:basedOn w:val="Normal"/>
    <w:next w:val="Normal"/>
    <w:link w:val="Heading4Char"/>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Heading7">
    <w:name w:val="heading 7"/>
    <w:basedOn w:val="Normal"/>
    <w:next w:val="Normal"/>
    <w:link w:val="Heading7Char"/>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qFormat/>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qFormat/>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qFormat/>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qFormat/>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AC5B16"/>
    <w:pPr>
      <w:spacing w:after="260" w:line="320" w:lineRule="atLeast"/>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AC5B16"/>
    <w:rPr>
      <w:rFonts w:ascii="Arial" w:eastAsiaTheme="majorEastAsia" w:hAnsi="Arial" w:cstheme="majorBidi"/>
      <w:b/>
      <w:spacing w:val="5"/>
      <w:kern w:val="28"/>
      <w:sz w:val="28"/>
      <w:szCs w:val="52"/>
    </w:rPr>
  </w:style>
  <w:style w:type="paragraph" w:styleId="ListParagraph">
    <w:name w:val="List Paragraph"/>
    <w:basedOn w:val="Normal"/>
    <w:uiPriority w:val="34"/>
    <w:rsid w:val="00572350"/>
    <w:pPr>
      <w:numPr>
        <w:numId w:val="7"/>
      </w:numPr>
      <w:ind w:left="567" w:hanging="567"/>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qFormat/>
    <w:rsid w:val="00DF7D0C"/>
    <w:pPr>
      <w:contextualSpacing/>
    </w:pPr>
  </w:style>
  <w:style w:type="paragraph" w:styleId="ListBullet2">
    <w:name w:val="List Bullet 2"/>
    <w:basedOn w:val="Normal"/>
    <w:uiPriority w:val="99"/>
    <w:qFormat/>
    <w:rsid w:val="00DF7D0C"/>
    <w:pPr>
      <w:tabs>
        <w:tab w:val="left" w:pos="1134"/>
      </w:tabs>
      <w:contextualSpacing/>
    </w:pPr>
  </w:style>
  <w:style w:type="paragraph" w:styleId="ListBullet3">
    <w:name w:val="List Bullet 3"/>
    <w:basedOn w:val="Normal"/>
    <w:uiPriority w:val="99"/>
    <w:qFormat/>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Title"/>
    <w:next w:val="Normal"/>
    <w:link w:val="SubtitleChar"/>
    <w:uiPriority w:val="11"/>
    <w:qFormat/>
    <w:rsid w:val="00E93446"/>
    <w:pPr>
      <w:numPr>
        <w:ilvl w:val="1"/>
      </w:numPr>
      <w:spacing w:before="260" w:after="120"/>
    </w:pPr>
    <w:rPr>
      <w:iCs/>
      <w:spacing w:val="15"/>
      <w:sz w:val="22"/>
      <w:szCs w:val="24"/>
    </w:rPr>
  </w:style>
  <w:style w:type="character" w:customStyle="1" w:styleId="SubtitleChar">
    <w:name w:val="Subtitle Char"/>
    <w:basedOn w:val="DefaultParagraphFont"/>
    <w:link w:val="Subtitle"/>
    <w:uiPriority w:val="11"/>
    <w:rsid w:val="00E93446"/>
    <w:rPr>
      <w:rFonts w:ascii="Arial" w:eastAsiaTheme="majorEastAsia" w:hAnsi="Arial" w:cstheme="majorBidi"/>
      <w:b/>
      <w:iCs/>
      <w:spacing w:val="15"/>
      <w:kern w:val="28"/>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szCs w:val="24"/>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0E5CC1"/>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0E5CC1"/>
    <w:rPr>
      <w:rFonts w:ascii="Arial" w:eastAsiaTheme="majorEastAsia" w:hAnsi="Arial" w:cstheme="majorBidi"/>
      <w:b/>
      <w:szCs w:val="26"/>
    </w:rPr>
  </w:style>
  <w:style w:type="character" w:customStyle="1" w:styleId="Heading3Char">
    <w:name w:val="Heading 3 Char"/>
    <w:basedOn w:val="DefaultParagraphFont"/>
    <w:link w:val="Heading3"/>
    <w:uiPriority w:val="9"/>
    <w:rsid w:val="000E5CC1"/>
    <w:rPr>
      <w:rFonts w:ascii="Arial" w:eastAsiaTheme="majorEastAsia" w:hAnsi="Arial" w:cstheme="majorBidi"/>
      <w:b/>
      <w:bCs/>
    </w:rPr>
  </w:style>
  <w:style w:type="character" w:customStyle="1" w:styleId="Heading4Char">
    <w:name w:val="Heading 4 Char"/>
    <w:basedOn w:val="DefaultParagraphFont"/>
    <w:link w:val="Heading4"/>
    <w:uiPriority w:val="9"/>
    <w:rsid w:val="00633A4F"/>
    <w:rPr>
      <w:rFonts w:ascii="Arial" w:eastAsiaTheme="majorEastAsia" w:hAnsi="Arial" w:cstheme="majorBidi"/>
      <w:b/>
      <w:bCs/>
      <w:iCs/>
    </w:rPr>
  </w:style>
  <w:style w:type="paragraph" w:styleId="TOCHeading">
    <w:name w:val="TOC Heading"/>
    <w:basedOn w:val="Heading1"/>
    <w:next w:val="Normal"/>
    <w:uiPriority w:val="39"/>
    <w:unhideWhenUsed/>
    <w:qFormat/>
    <w:rsid w:val="00DF7D0C"/>
    <w:pPr>
      <w:spacing w:line="276" w:lineRule="auto"/>
      <w:outlineLvl w:val="9"/>
    </w:pPr>
    <w:rPr>
      <w:lang w:eastAsia="de-CH"/>
    </w:r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Heading5Char">
    <w:name w:val="Heading 5 Char"/>
    <w:basedOn w:val="DefaultParagraphFont"/>
    <w:link w:val="Heading5"/>
    <w:uiPriority w:val="9"/>
    <w:rsid w:val="00405B61"/>
    <w:rPr>
      <w:rFonts w:ascii="Arial" w:eastAsiaTheme="majorEastAsia" w:hAnsi="Arial" w:cstheme="majorBidi"/>
      <w:b/>
      <w:color w:val="000000" w:themeColor="text1"/>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05B61"/>
    <w:rPr>
      <w:rFonts w:ascii="Arial" w:eastAsiaTheme="majorEastAsia" w:hAnsi="Arial" w:cstheme="majorBidi"/>
      <w:i/>
      <w:iCs/>
      <w:color w:val="000000" w:themeColor="text1"/>
    </w:rPr>
  </w:style>
  <w:style w:type="character" w:customStyle="1" w:styleId="Heading7Char">
    <w:name w:val="Heading 7 Char"/>
    <w:basedOn w:val="DefaultParagraphFont"/>
    <w:link w:val="Heading7"/>
    <w:uiPriority w:val="9"/>
    <w:semiHidden/>
    <w:rsid w:val="00BE2ED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E2ED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2238D"/>
    <w:pPr>
      <w:spacing w:before="120" w:after="200"/>
    </w:pPr>
    <w:rPr>
      <w:bCs/>
      <w:sz w:val="16"/>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DD06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692BAA-DDF0-42E3-96F9-46D5462D7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Fachhochschule Nordwestschweiz</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Diwanji Prajakta</dc:creator>
  <cp:keywords/>
  <dc:description/>
  <cp:lastModifiedBy>Diwanji Prajakta</cp:lastModifiedBy>
  <cp:revision>3</cp:revision>
  <dcterms:created xsi:type="dcterms:W3CDTF">2017-03-16T16:11:00Z</dcterms:created>
  <dcterms:modified xsi:type="dcterms:W3CDTF">2017-03-16T16:40:00Z</dcterms:modified>
</cp:coreProperties>
</file>